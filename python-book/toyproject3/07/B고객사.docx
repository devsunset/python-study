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ABCD-1234-0001</w:t>
        <w:br/>
        <w:t>시행일자</w:t>
        <w:tab/>
        <w:t>: 2022-12-12</w:t>
        <w:br/>
        <w:t>수신</w:t>
        <w:tab/>
        <w:tab/>
        <w:t>: B고객사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