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66DF" w14:textId="7BD3FBF1" w:rsidR="00273690" w:rsidRPr="00A03B15" w:rsidRDefault="00A03B15" w:rsidP="00A03B15">
      <w:pPr>
        <w:pStyle w:val="a8"/>
        <w:jc w:val="center"/>
        <w:rPr>
          <w:rFonts w:eastAsia="맑은 고딕" w:hint="eastAsia"/>
          <w:lang w:eastAsia="ko-KR"/>
        </w:rPr>
      </w:pPr>
      <w:r>
        <w:rPr>
          <w:rFonts w:eastAsia="맑은 고딕"/>
          <w:lang w:eastAsia="ko-KR"/>
        </w:rPr>
        <w:t>{company}</w:t>
      </w:r>
    </w:p>
    <w:p w14:paraId="6748382D" w14:textId="5877E699" w:rsidR="00273690" w:rsidRDefault="00273690">
      <w:pPr>
        <w:rPr>
          <w:rFonts w:eastAsia="맑은 고딕"/>
          <w:lang w:eastAsia="ko-KR"/>
        </w:rPr>
      </w:pPr>
    </w:p>
    <w:p w14:paraId="4D5FDEDA" w14:textId="57B7DABD" w:rsidR="00A03B15" w:rsidRDefault="00A03B15">
      <w:pPr>
        <w:pBdr>
          <w:top w:val="single" w:sz="6" w:space="1" w:color="auto"/>
          <w:bottom w:val="single" w:sz="6" w:space="1" w:color="auto"/>
        </w:pBd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문서번호</w:t>
      </w:r>
      <w:r>
        <w:rPr>
          <w:rFonts w:eastAsia="맑은 고딕"/>
          <w:lang w:eastAsia="ko-KR"/>
        </w:rPr>
        <w:tab/>
      </w:r>
      <w:r>
        <w:rPr>
          <w:rFonts w:eastAsia="맑은 고딕" w:hint="eastAsia"/>
          <w:lang w:eastAsia="ko-KR"/>
        </w:rPr>
        <w:t>:</w:t>
      </w:r>
      <w:r>
        <w:rPr>
          <w:rFonts w:eastAsia="맑은 고딕"/>
          <w:lang w:eastAsia="ko-KR"/>
        </w:rPr>
        <w:t xml:space="preserve"> {number}</w:t>
      </w:r>
      <w:r>
        <w:rPr>
          <w:rFonts w:eastAsia="맑은 고딕"/>
          <w:lang w:eastAsia="ko-KR"/>
        </w:rPr>
        <w:br/>
      </w:r>
      <w:r>
        <w:rPr>
          <w:rFonts w:eastAsia="맑은 고딕" w:hint="eastAsia"/>
          <w:lang w:eastAsia="ko-KR"/>
        </w:rPr>
        <w:t>시행일자</w:t>
      </w:r>
      <w:r>
        <w:rPr>
          <w:rFonts w:eastAsia="맑은 고딕"/>
          <w:lang w:eastAsia="ko-KR"/>
        </w:rPr>
        <w:tab/>
      </w:r>
      <w:r>
        <w:rPr>
          <w:rFonts w:eastAsia="맑은 고딕" w:hint="eastAsia"/>
          <w:lang w:eastAsia="ko-KR"/>
        </w:rPr>
        <w:t>: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{</w:t>
      </w:r>
      <w:r>
        <w:rPr>
          <w:rFonts w:eastAsia="맑은 고딕"/>
          <w:lang w:eastAsia="ko-KR"/>
        </w:rPr>
        <w:t>date}</w:t>
      </w:r>
      <w:r>
        <w:rPr>
          <w:rFonts w:eastAsia="맑은 고딕"/>
          <w:lang w:eastAsia="ko-KR"/>
        </w:rPr>
        <w:br/>
      </w:r>
      <w:r>
        <w:rPr>
          <w:rFonts w:eastAsia="맑은 고딕" w:hint="eastAsia"/>
          <w:lang w:eastAsia="ko-KR"/>
        </w:rPr>
        <w:t>수신</w:t>
      </w:r>
      <w:r>
        <w:rPr>
          <w:rFonts w:eastAsia="맑은 고딕"/>
          <w:lang w:eastAsia="ko-KR"/>
        </w:rPr>
        <w:tab/>
      </w:r>
      <w:r>
        <w:rPr>
          <w:rFonts w:eastAsia="맑은 고딕"/>
          <w:lang w:eastAsia="ko-KR"/>
        </w:rPr>
        <w:tab/>
        <w:t>: {receiver}</w:t>
      </w:r>
      <w:r>
        <w:rPr>
          <w:rFonts w:eastAsia="맑은 고딕"/>
          <w:lang w:eastAsia="ko-KR"/>
        </w:rPr>
        <w:br/>
      </w:r>
      <w:r>
        <w:rPr>
          <w:rFonts w:eastAsia="맑은 고딕" w:hint="eastAsia"/>
          <w:lang w:eastAsia="ko-KR"/>
        </w:rPr>
        <w:t>발신</w:t>
      </w:r>
      <w:r>
        <w:rPr>
          <w:rFonts w:eastAsia="맑은 고딕"/>
          <w:lang w:eastAsia="ko-KR"/>
        </w:rPr>
        <w:tab/>
      </w:r>
      <w:r>
        <w:rPr>
          <w:rFonts w:eastAsia="맑은 고딕"/>
          <w:lang w:eastAsia="ko-KR"/>
        </w:rPr>
        <w:tab/>
        <w:t>: {sender}</w:t>
      </w:r>
      <w:r>
        <w:rPr>
          <w:rFonts w:eastAsia="맑은 고딕"/>
          <w:lang w:eastAsia="ko-KR"/>
        </w:rPr>
        <w:br/>
      </w:r>
      <w:r>
        <w:rPr>
          <w:rFonts w:eastAsia="맑은 고딕" w:hint="eastAsia"/>
          <w:lang w:eastAsia="ko-KR"/>
        </w:rPr>
        <w:t>제목</w:t>
      </w:r>
      <w:r>
        <w:rPr>
          <w:rFonts w:eastAsia="맑은 고딕"/>
          <w:lang w:eastAsia="ko-KR"/>
        </w:rPr>
        <w:tab/>
      </w:r>
      <w:r>
        <w:rPr>
          <w:rFonts w:eastAsia="맑은 고딕"/>
          <w:lang w:eastAsia="ko-KR"/>
        </w:rPr>
        <w:tab/>
        <w:t>: {title}</w:t>
      </w:r>
    </w:p>
    <w:p w14:paraId="5D900F1A" w14:textId="7AA035A7" w:rsidR="00A03B15" w:rsidRDefault="00A03B15">
      <w:pPr>
        <w:rPr>
          <w:rFonts w:eastAsia="맑은 고딕"/>
          <w:lang w:eastAsia="ko-KR"/>
        </w:rPr>
      </w:pPr>
    </w:p>
    <w:p w14:paraId="685AE424" w14:textId="69B314A8" w:rsidR="00A03B15" w:rsidRPr="00A03B15" w:rsidRDefault="00A03B15" w:rsidP="00A03B15">
      <w:pPr>
        <w:pStyle w:val="aa"/>
        <w:numPr>
          <w:ilvl w:val="0"/>
          <w:numId w:val="10"/>
        </w:num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공문을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보내니</w:t>
      </w:r>
      <w:r>
        <w:rPr>
          <w:rFonts w:eastAsia="맑은 고딕" w:hint="eastAsia"/>
          <w:lang w:eastAsia="ko-KR"/>
        </w:rPr>
        <w:t>,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아래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내용과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같이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협조해주실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요청합니다</w:t>
      </w:r>
      <w:r>
        <w:rPr>
          <w:rFonts w:eastAsia="맑은 고딕" w:hint="eastAsia"/>
          <w:lang w:eastAsia="ko-KR"/>
        </w:rPr>
        <w:t>.</w:t>
      </w:r>
    </w:p>
    <w:p w14:paraId="2BE23F49" w14:textId="7173A7AA" w:rsidR="00A03B15" w:rsidRPr="00A03B15" w:rsidRDefault="00A03B15" w:rsidP="00A03B15">
      <w:pPr>
        <w:jc w:val="center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-</w:t>
      </w:r>
      <w:r>
        <w:rPr>
          <w:rFonts w:eastAsia="맑은 고딕"/>
          <w:lang w:eastAsia="ko-KR"/>
        </w:rPr>
        <w:t xml:space="preserve">      </w:t>
      </w:r>
      <w:r>
        <w:rPr>
          <w:rFonts w:eastAsia="맑은 고딕" w:hint="eastAsia"/>
          <w:lang w:eastAsia="ko-KR"/>
        </w:rPr>
        <w:t>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           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   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-</w:t>
      </w:r>
    </w:p>
    <w:p w14:paraId="3D4C0257" w14:textId="77777777" w:rsidR="00A03B15" w:rsidRDefault="00A03B15"/>
    <w:sectPr w:rsidR="00A03B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C9108" w14:textId="77777777" w:rsidR="00112CF0" w:rsidRDefault="00112CF0" w:rsidP="00A03B15">
      <w:pPr>
        <w:spacing w:after="0" w:line="240" w:lineRule="auto"/>
      </w:pPr>
      <w:r>
        <w:separator/>
      </w:r>
    </w:p>
  </w:endnote>
  <w:endnote w:type="continuationSeparator" w:id="0">
    <w:p w14:paraId="6960F0B8" w14:textId="77777777" w:rsidR="00112CF0" w:rsidRDefault="00112CF0" w:rsidP="00A03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1DBC6" w14:textId="77777777" w:rsidR="00112CF0" w:rsidRDefault="00112CF0" w:rsidP="00A03B15">
      <w:pPr>
        <w:spacing w:after="0" w:line="240" w:lineRule="auto"/>
      </w:pPr>
      <w:r>
        <w:separator/>
      </w:r>
    </w:p>
  </w:footnote>
  <w:footnote w:type="continuationSeparator" w:id="0">
    <w:p w14:paraId="065FAAB4" w14:textId="77777777" w:rsidR="00112CF0" w:rsidRDefault="00112CF0" w:rsidP="00A03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E75187"/>
    <w:multiLevelType w:val="hybridMultilevel"/>
    <w:tmpl w:val="F1E446F2"/>
    <w:lvl w:ilvl="0" w:tplc="08CCCB9E">
      <w:start w:val="1"/>
      <w:numFmt w:val="bullet"/>
      <w:lvlText w:val="-"/>
      <w:lvlJc w:val="left"/>
      <w:pPr>
        <w:ind w:left="760" w:hanging="360"/>
      </w:pPr>
      <w:rPr>
        <w:rFonts w:ascii="Cambria" w:eastAsia="맑은 고딕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45941F2"/>
    <w:multiLevelType w:val="hybridMultilevel"/>
    <w:tmpl w:val="91CCE5D0"/>
    <w:lvl w:ilvl="0" w:tplc="20EA18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58515238">
    <w:abstractNumId w:val="8"/>
  </w:num>
  <w:num w:numId="2" w16cid:durableId="129715508">
    <w:abstractNumId w:val="6"/>
  </w:num>
  <w:num w:numId="3" w16cid:durableId="1382901715">
    <w:abstractNumId w:val="5"/>
  </w:num>
  <w:num w:numId="4" w16cid:durableId="102238151">
    <w:abstractNumId w:val="4"/>
  </w:num>
  <w:num w:numId="5" w16cid:durableId="46347306">
    <w:abstractNumId w:val="7"/>
  </w:num>
  <w:num w:numId="6" w16cid:durableId="863446878">
    <w:abstractNumId w:val="3"/>
  </w:num>
  <w:num w:numId="7" w16cid:durableId="159934509">
    <w:abstractNumId w:val="2"/>
  </w:num>
  <w:num w:numId="8" w16cid:durableId="1854682810">
    <w:abstractNumId w:val="1"/>
  </w:num>
  <w:num w:numId="9" w16cid:durableId="547646425">
    <w:abstractNumId w:val="0"/>
  </w:num>
  <w:num w:numId="10" w16cid:durableId="1907647951">
    <w:abstractNumId w:val="10"/>
  </w:num>
  <w:num w:numId="11" w16cid:durableId="9808831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2CF0"/>
    <w:rsid w:val="0015074B"/>
    <w:rsid w:val="00225862"/>
    <w:rsid w:val="00273690"/>
    <w:rsid w:val="0029639D"/>
    <w:rsid w:val="00326F90"/>
    <w:rsid w:val="00A03B1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13D728"/>
  <w14:defaultImageDpi w14:val="300"/>
  <w15:docId w15:val="{ACD95C89-052F-4FAD-BE34-CF5F351F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이태화</cp:lastModifiedBy>
  <cp:revision>2</cp:revision>
  <dcterms:created xsi:type="dcterms:W3CDTF">2013-12-23T23:15:00Z</dcterms:created>
  <dcterms:modified xsi:type="dcterms:W3CDTF">2022-09-29T11:20:00Z</dcterms:modified>
  <cp:category/>
</cp:coreProperties>
</file>