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ABCD-1234-0004</w:t>
        <w:br/>
        <w:t>시행일자</w:t>
        <w:tab/>
        <w:t>: 2022-12-12</w:t>
        <w:br/>
        <w:t>수신</w:t>
        <w:tab/>
        <w:tab/>
        <w:t>: E고객사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