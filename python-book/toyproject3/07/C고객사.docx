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 w:hint="eastAsia"/>
          <w:lang w:eastAsia="ko-KR"/>
        </w:rPr>
      </w:pPr>
      <w:r>
        <w:t>주식회사 파이썬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4D5FDEDA" w14:textId="57B7DABD" w:rsidR="00A03B15" w:rsidRDefault="00A03B15">
      <w:pPr>
        <w:pBdr>
          <w:top w:val="single" w:sz="6" w:space="1" w:color="auto"/>
          <w:bottom w:val="single" w:sz="6" w:space="1" w:color="auto"/>
        </w:pBdr>
        <w:rPr>
          <w:rFonts w:eastAsia="맑은 고딕"/>
          <w:lang w:eastAsia="ko-KR"/>
        </w:rPr>
      </w:pPr>
      <w:r>
        <w:t>문서번호</w:t>
        <w:tab/>
        <w:t>: ABCD-1234-0002</w:t>
        <w:br/>
        <w:t>시행일자</w:t>
        <w:tab/>
        <w:t>: 2022-12-12</w:t>
        <w:br/>
        <w:t>수신</w:t>
        <w:tab/>
        <w:tab/>
        <w:t>: C고객사</w:t>
        <w:br/>
        <w:t>발신</w:t>
        <w:tab/>
        <w:tab/>
        <w:t>: 주식회사 파이썬</w:t>
        <w:br/>
        <w:t>제목</w:t>
        <w:tab/>
        <w:tab/>
        <w:t>: 사내 워크숍 진행으로 인한 업무 안내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p>
      <w:r>
        <w:t>주식회사 파이썬 사내 워크숍을 진행합니다.</w:t>
        <w:br/>
        <w:t>이로 인해 12월 12일(월), 12월 13일(화) 2일간 전화 연결이 어려울 수 있습니다.</w:t>
        <w:br/>
        <w:t>문의사항이 있다면 python@python-freelec-book.com으로 보내주시면</w:t>
        <w:br/>
        <w:t>회신 드리도록 하겠습니다.</w:t>
        <w:br/>
        <w:t>감사합니다.</w:t>
      </w:r>
    </w:p>
    <w:p>
      <w:pPr>
        <w:pStyle w:val="a"/>
      </w:pPr>
      <w:r>
        <w:rPr>
          <w:b/>
        </w:rPr>
        <w:t>일시</w:t>
        <w:tab/>
        <w:t xml:space="preserve">: </w:t>
      </w:r>
      <w:r>
        <w:t>2022-12-12 ~ 2022-12-13</w:t>
      </w:r>
    </w:p>
    <w:p>
      <w:pPr>
        <w:pStyle w:val="a"/>
      </w:pPr>
      <w:r>
        <w:rPr>
          <w:b/>
        </w:rPr>
        <w:t>긴급연락</w:t>
        <w:tab/>
        <w:t xml:space="preserve">: </w:t>
      </w:r>
      <w:r>
        <w:t>010-1234-5678</w:t>
      </w:r>
    </w:p>
    <w:p/>
    <w:p>
      <w:pPr>
        <w:jc w:val="center"/>
      </w:pPr>
      <w:r>
        <w:t>주식회사 파이썬 임직원 일동</w:t>
      </w:r>
    </w:p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9108" w14:textId="77777777" w:rsidR="00112CF0" w:rsidRDefault="00112CF0" w:rsidP="00A03B15">
      <w:pPr>
        <w:spacing w:after="0" w:line="240" w:lineRule="auto"/>
      </w:pPr>
      <w:r>
        <w:separator/>
      </w:r>
    </w:p>
  </w:endnote>
  <w:endnote w:type="continuationSeparator" w:id="0">
    <w:p w14:paraId="6960F0B8" w14:textId="77777777" w:rsidR="00112CF0" w:rsidRDefault="00112CF0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DBC6" w14:textId="77777777" w:rsidR="00112CF0" w:rsidRDefault="00112CF0" w:rsidP="00A03B15">
      <w:pPr>
        <w:spacing w:after="0" w:line="240" w:lineRule="auto"/>
      </w:pPr>
      <w:r>
        <w:separator/>
      </w:r>
    </w:p>
  </w:footnote>
  <w:footnote w:type="continuationSeparator" w:id="0">
    <w:p w14:paraId="065FAAB4" w14:textId="77777777" w:rsidR="00112CF0" w:rsidRDefault="00112CF0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이태화</cp:lastModifiedBy>
  <cp:revision>2</cp:revision>
  <dcterms:created xsi:type="dcterms:W3CDTF">2013-12-23T23:15:00Z</dcterms:created>
  <dcterms:modified xsi:type="dcterms:W3CDTF">2022-09-29T11:20:00Z</dcterms:modified>
  <cp:category/>
</cp:coreProperties>
</file>